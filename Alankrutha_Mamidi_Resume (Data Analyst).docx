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3DD92" w14:textId="2EFF6754" w:rsidR="00784A3B" w:rsidRDefault="00000000" w:rsidP="00D74450">
      <w:r w:rsidRPr="00863732">
        <w:rPr>
          <w:rFonts w:ascii="Times New Roman" w:hAnsi="Times New Roman" w:cs="Times New Roman"/>
          <w:b/>
          <w:sz w:val="52"/>
          <w:szCs w:val="52"/>
        </w:rPr>
        <w:t>ALANKRUTHA MAMIDI</w:t>
      </w:r>
      <w:r w:rsidR="00D74450">
        <w:rPr>
          <w:rFonts w:ascii="Times New Roman" w:hAnsi="Times New Roman" w:cs="Times New Roman"/>
          <w:b/>
          <w:sz w:val="52"/>
          <w:szCs w:val="52"/>
        </w:rPr>
        <w:t xml:space="preserve">                      | </w:t>
      </w:r>
      <w:r w:rsidR="00D74450" w:rsidRPr="00D74450">
        <w:rPr>
          <w:rFonts w:ascii="Times New Roman" w:hAnsi="Times New Roman" w:cs="Times New Roman"/>
          <w:b/>
          <w:sz w:val="28"/>
          <w:szCs w:val="28"/>
        </w:rPr>
        <w:t>Data Analyst</w:t>
      </w:r>
      <w:r w:rsidRPr="00D74450">
        <w:rPr>
          <w:rFonts w:ascii="Times New Roman" w:hAnsi="Times New Roman" w:cs="Times New Roman"/>
          <w:b/>
          <w:sz w:val="28"/>
          <w:szCs w:val="28"/>
        </w:rPr>
        <w:br/>
      </w:r>
      <w:r>
        <w:t>Kent, OH 44240 | 531-225-6430 | alankruthamamidi2103@gmail.com</w:t>
      </w:r>
      <w:r>
        <w:br/>
        <w:t xml:space="preserve">LinkedIn: www.linkedin.com/in/alankrutha21 | GitHub: </w:t>
      </w:r>
      <w:hyperlink r:id="rId6" w:history="1">
        <w:r w:rsidR="005D2B33" w:rsidRPr="00E816CC">
          <w:rPr>
            <w:rStyle w:val="Hyperlink"/>
          </w:rPr>
          <w:t>https://alankrutha2002.github.io/portfolio/</w:t>
        </w:r>
      </w:hyperlink>
    </w:p>
    <w:p w14:paraId="6725E5AE" w14:textId="77777777" w:rsidR="005D2B33" w:rsidRDefault="005D2B33" w:rsidP="00D74450"/>
    <w:p w14:paraId="38480228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b/>
          <w:sz w:val="22"/>
        </w:rPr>
        <w:t>SUMMARY</w:t>
      </w:r>
    </w:p>
    <w:p w14:paraId="3D878363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sz w:val="22"/>
        </w:rPr>
        <w:t>Detail-oriented and proactive Data Analyst with 2.5+ years of experience assessing data systems, ensuring data quality, and delivering analytical solutions for management and customer needs. Proficient in creating methodologies, programs, and reports to support decision-making and product improvement. Strong communicator skilled in translating data into actionable insights, solving process issues, and collaborating with cross-functional teams to enhance system performance and business outcomes.</w:t>
      </w:r>
    </w:p>
    <w:p w14:paraId="12C8320D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b/>
          <w:sz w:val="22"/>
        </w:rPr>
        <w:t>SKILLS</w:t>
      </w:r>
    </w:p>
    <w:p w14:paraId="2534E255" w14:textId="393F4633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sz w:val="22"/>
        </w:rPr>
        <w:t>Data Analysis &amp; Interpretation | SQL | Python | R | Tableau | Power BI | Excel | Data Quality &amp; Validation | KPI Reporting | Database Applications | Ad-hoc &amp; Standard Reporting | Statistical Analysis | Analytical Methodologies | Process Improvement | Cross-functional Collaboration | Communication | Problem Solving</w:t>
      </w:r>
      <w:r w:rsidR="00863732">
        <w:rPr>
          <w:rFonts w:ascii="Times New Roman" w:hAnsi="Times New Roman" w:cs="Times New Roman"/>
          <w:sz w:val="22"/>
        </w:rPr>
        <w:t xml:space="preserve"> | Critical thinking | Communication | Dashboard Creation | Data cleaning &amp; finding out trends</w:t>
      </w:r>
    </w:p>
    <w:p w14:paraId="78DBA6E6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b/>
          <w:sz w:val="22"/>
        </w:rPr>
        <w:t>EXPERIENCE</w:t>
      </w:r>
    </w:p>
    <w:p w14:paraId="1D9EC576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863732">
        <w:rPr>
          <w:rFonts w:ascii="Times New Roman" w:hAnsi="Times New Roman" w:cs="Times New Roman"/>
          <w:b/>
          <w:bCs/>
          <w:sz w:val="22"/>
        </w:rPr>
        <w:t>Data Analyst | CYIENT | Hyderabad, India | Jul 2022 – Jun 2024</w:t>
      </w:r>
    </w:p>
    <w:p w14:paraId="6F09F5BD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sz w:val="22"/>
        </w:rPr>
        <w:t>- Assessed complex data systems and developed analytical methodologies for management and client reports.</w:t>
      </w:r>
      <w:r w:rsidRPr="00863732">
        <w:rPr>
          <w:rFonts w:ascii="Times New Roman" w:hAnsi="Times New Roman" w:cs="Times New Roman"/>
          <w:sz w:val="22"/>
        </w:rPr>
        <w:br/>
        <w:t>- Created automated reporting programs and dashboards to analyze and present data effectively.</w:t>
      </w:r>
      <w:r w:rsidRPr="00863732">
        <w:rPr>
          <w:rFonts w:ascii="Times New Roman" w:hAnsi="Times New Roman" w:cs="Times New Roman"/>
          <w:sz w:val="22"/>
        </w:rPr>
        <w:br/>
        <w:t>- Examined data quality, validated sources, and ensured data integrity across operational and analytical systems.</w:t>
      </w:r>
      <w:r w:rsidRPr="00863732">
        <w:rPr>
          <w:rFonts w:ascii="Times New Roman" w:hAnsi="Times New Roman" w:cs="Times New Roman"/>
          <w:sz w:val="22"/>
        </w:rPr>
        <w:br/>
        <w:t>- Supported product development and delivery improvement through insights from new data sources and analytical tools.</w:t>
      </w:r>
      <w:r w:rsidRPr="00863732">
        <w:rPr>
          <w:rFonts w:ascii="Times New Roman" w:hAnsi="Times New Roman" w:cs="Times New Roman"/>
          <w:sz w:val="22"/>
        </w:rPr>
        <w:br/>
        <w:t>- Collaborated with management to define data product specifications and deliver timely, accurate reports.</w:t>
      </w:r>
      <w:r w:rsidRPr="00863732">
        <w:rPr>
          <w:rFonts w:ascii="Times New Roman" w:hAnsi="Times New Roman" w:cs="Times New Roman"/>
          <w:sz w:val="22"/>
        </w:rPr>
        <w:br/>
        <w:t>- Communicated analytical findings clearly to stakeholders and contributed to continuous system enhancement.</w:t>
      </w:r>
    </w:p>
    <w:p w14:paraId="6C254480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b/>
          <w:bCs/>
          <w:sz w:val="22"/>
        </w:rPr>
      </w:pPr>
      <w:r w:rsidRPr="00863732">
        <w:rPr>
          <w:rFonts w:ascii="Times New Roman" w:hAnsi="Times New Roman" w:cs="Times New Roman"/>
          <w:b/>
          <w:bCs/>
          <w:sz w:val="22"/>
        </w:rPr>
        <w:t>Data Analyst Intern | CYIENT | Hyderabad, India | Jan 2022 – Jun 2022</w:t>
      </w:r>
    </w:p>
    <w:p w14:paraId="6CC1D19E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sz w:val="22"/>
        </w:rPr>
        <w:t>- Assisted in building data pipelines and dashboards for ad-hoc and recurring business reporting.</w:t>
      </w:r>
      <w:r w:rsidRPr="00863732">
        <w:rPr>
          <w:rFonts w:ascii="Times New Roman" w:hAnsi="Times New Roman" w:cs="Times New Roman"/>
          <w:sz w:val="22"/>
        </w:rPr>
        <w:br/>
        <w:t>- Participated in evaluating data applications and database systems for process improvement.</w:t>
      </w:r>
      <w:r w:rsidRPr="00863732">
        <w:rPr>
          <w:rFonts w:ascii="Times New Roman" w:hAnsi="Times New Roman" w:cs="Times New Roman"/>
          <w:sz w:val="22"/>
        </w:rPr>
        <w:br/>
        <w:t>- Contributed to data collection, validation, and visualization using Tableau and Power BI.</w:t>
      </w:r>
      <w:r w:rsidRPr="00863732">
        <w:rPr>
          <w:rFonts w:ascii="Times New Roman" w:hAnsi="Times New Roman" w:cs="Times New Roman"/>
          <w:sz w:val="22"/>
        </w:rPr>
        <w:br/>
        <w:t>- Delivered analytical presentations and supported problem-solving discussions with team members.</w:t>
      </w:r>
    </w:p>
    <w:p w14:paraId="6293829F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b/>
          <w:sz w:val="22"/>
        </w:rPr>
        <w:t>EDUCATION</w:t>
      </w:r>
    </w:p>
    <w:p w14:paraId="50070113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sz w:val="22"/>
        </w:rPr>
        <w:t>Master of Science in Business Analytics | Kent State University, OH | GPA: 3.5 | Expected May 2026</w:t>
      </w:r>
    </w:p>
    <w:p w14:paraId="37C124A6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b/>
          <w:sz w:val="22"/>
        </w:rPr>
        <w:t>PROJECTS</w:t>
      </w:r>
    </w:p>
    <w:p w14:paraId="07A7B99E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sz w:val="22"/>
        </w:rPr>
        <w:t>- Business Process Optimization (Capstone): Applied Lean Six Sigma and process mining techniques to identify workflow inefficiencies, improving efficiency by 15%.</w:t>
      </w:r>
      <w:r w:rsidRPr="00863732">
        <w:rPr>
          <w:rFonts w:ascii="Times New Roman" w:hAnsi="Times New Roman" w:cs="Times New Roman"/>
          <w:sz w:val="22"/>
        </w:rPr>
        <w:br/>
        <w:t>- Customer Churn &amp; Retention: Developed predictive models using Logistic Regression and K-Means for customer segmentation.</w:t>
      </w:r>
      <w:r w:rsidRPr="00863732">
        <w:rPr>
          <w:rFonts w:ascii="Times New Roman" w:hAnsi="Times New Roman" w:cs="Times New Roman"/>
          <w:sz w:val="22"/>
        </w:rPr>
        <w:br/>
        <w:t>- Financial Dashboard: Built automated Power BI dashboard to track and visualize KPIs.</w:t>
      </w:r>
      <w:r w:rsidRPr="00863732">
        <w:rPr>
          <w:rFonts w:ascii="Times New Roman" w:hAnsi="Times New Roman" w:cs="Times New Roman"/>
          <w:sz w:val="22"/>
        </w:rPr>
        <w:br/>
        <w:t>- Credit Risk Analysis: Used SQL and Python to predict loan defaults and enhance model accuracy.</w:t>
      </w:r>
    </w:p>
    <w:p w14:paraId="4888968C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  <w:sz w:val="22"/>
        </w:rPr>
      </w:pPr>
      <w:r w:rsidRPr="00863732">
        <w:rPr>
          <w:rFonts w:ascii="Times New Roman" w:hAnsi="Times New Roman" w:cs="Times New Roman"/>
          <w:b/>
          <w:sz w:val="22"/>
        </w:rPr>
        <w:t>CERTIFICATIONS</w:t>
      </w:r>
    </w:p>
    <w:p w14:paraId="3B0462E2" w14:textId="77777777" w:rsidR="00784A3B" w:rsidRPr="00863732" w:rsidRDefault="00000000" w:rsidP="00863732">
      <w:pPr>
        <w:spacing w:line="240" w:lineRule="auto"/>
        <w:rPr>
          <w:rFonts w:ascii="Times New Roman" w:hAnsi="Times New Roman" w:cs="Times New Roman"/>
        </w:rPr>
      </w:pPr>
      <w:r w:rsidRPr="00863732">
        <w:rPr>
          <w:rFonts w:ascii="Times New Roman" w:hAnsi="Times New Roman" w:cs="Times New Roman"/>
          <w:sz w:val="22"/>
        </w:rPr>
        <w:t>Business Analytics – Harvard University | Advanced Excel | Powe</w:t>
      </w:r>
      <w:r w:rsidRPr="00863732">
        <w:rPr>
          <w:rFonts w:ascii="Times New Roman" w:hAnsi="Times New Roman" w:cs="Times New Roman"/>
        </w:rPr>
        <w:t>r BI</w:t>
      </w:r>
    </w:p>
    <w:sectPr w:rsidR="00784A3B" w:rsidRPr="00863732" w:rsidSect="008637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134013">
    <w:abstractNumId w:val="8"/>
  </w:num>
  <w:num w:numId="2" w16cid:durableId="1005089690">
    <w:abstractNumId w:val="6"/>
  </w:num>
  <w:num w:numId="3" w16cid:durableId="85537386">
    <w:abstractNumId w:val="5"/>
  </w:num>
  <w:num w:numId="4" w16cid:durableId="1665626925">
    <w:abstractNumId w:val="4"/>
  </w:num>
  <w:num w:numId="5" w16cid:durableId="1111824380">
    <w:abstractNumId w:val="7"/>
  </w:num>
  <w:num w:numId="6" w16cid:durableId="1936591726">
    <w:abstractNumId w:val="3"/>
  </w:num>
  <w:num w:numId="7" w16cid:durableId="774636101">
    <w:abstractNumId w:val="2"/>
  </w:num>
  <w:num w:numId="8" w16cid:durableId="1012536402">
    <w:abstractNumId w:val="1"/>
  </w:num>
  <w:num w:numId="9" w16cid:durableId="76881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C64"/>
    <w:rsid w:val="005810AA"/>
    <w:rsid w:val="005D2B33"/>
    <w:rsid w:val="00784A3B"/>
    <w:rsid w:val="00863732"/>
    <w:rsid w:val="00AA1D8D"/>
    <w:rsid w:val="00B47730"/>
    <w:rsid w:val="00CB0664"/>
    <w:rsid w:val="00D501C5"/>
    <w:rsid w:val="00D744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78F8A"/>
  <w14:defaultImageDpi w14:val="300"/>
  <w15:docId w15:val="{CB4E4629-5FCE-4886-A0A2-61C2773A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D2B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ankrutha2002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alankrutha mamidi</cp:lastModifiedBy>
  <cp:revision>6</cp:revision>
  <dcterms:created xsi:type="dcterms:W3CDTF">2013-12-23T23:15:00Z</dcterms:created>
  <dcterms:modified xsi:type="dcterms:W3CDTF">2025-10-07T19:20:00Z</dcterms:modified>
  <cp:category/>
</cp:coreProperties>
</file>